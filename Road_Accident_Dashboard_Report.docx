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Road Accident Data Analysis Dashboard - Project Report</w:t>
      </w:r>
    </w:p>
    <w:p>
      <w:pPr>
        <w:pStyle w:val="Heading1"/>
      </w:pPr>
      <w:r>
        <w:t>📘 Introduction</w:t>
      </w:r>
    </w:p>
    <w:p>
      <w:r>
        <w:t>This project focuses on analyzing a large dataset of road accident casualties using Microsoft Excel. It includes interactive dashboards and visualizations to highlight key trends, breakdowns by vehicle type, road type, and environmental conditions.</w:t>
      </w:r>
    </w:p>
    <w:p>
      <w:pPr>
        <w:pStyle w:val="Heading1"/>
      </w:pPr>
      <w:r>
        <w:t>🎯 Objective</w:t>
      </w:r>
    </w:p>
    <w:p>
      <w:r>
        <w:t>To gain hands-on experience in Excel-based data analysis, improve dashboard design skills, and extract meaningful insights from real-world road accident data involving over 4 lakh casualties.</w:t>
      </w:r>
    </w:p>
    <w:p>
      <w:pPr>
        <w:pStyle w:val="Heading1"/>
      </w:pPr>
      <w:r>
        <w:t>🛠 Tools &amp; Techniques Used</w:t>
      </w:r>
    </w:p>
    <w:p>
      <w:r>
        <w:t>- Microsoft Excel</w:t>
        <w:br/>
        <w:t>- Pivot Tables &amp; Charts</w:t>
        <w:br/>
        <w:t>- Slicers &amp; Filters</w:t>
        <w:br/>
        <w:t>- KPI Calculation</w:t>
        <w:br/>
        <w:t>- Data Cleaning &amp; Structuring</w:t>
        <w:br/>
        <w:t>- Dashboard Design</w:t>
      </w:r>
    </w:p>
    <w:p>
      <w:pPr>
        <w:pStyle w:val="Heading1"/>
      </w:pPr>
      <w:r>
        <w:t>📊 Project Workflow</w:t>
      </w:r>
    </w:p>
    <w:p>
      <w:r>
        <w:t>1. Data Cleaning: Removed inconsistencies, corrected errors, and formatted data.</w:t>
        <w:br/>
        <w:t>2. Data Processing: Aggregated accident data using pivot tables.</w:t>
        <w:br/>
        <w:t>3. Data Analysis: Derived key metrics and KPIs for fatalities, vehicle types, and road types.</w:t>
        <w:br/>
        <w:t>4. Data Visualization: Designed an interactive dashboard using slicers, charts, and visuals.</w:t>
      </w:r>
    </w:p>
    <w:p>
      <w:pPr>
        <w:pStyle w:val="Heading1"/>
      </w:pPr>
      <w:r>
        <w:t>🔍 Key Insights</w:t>
      </w:r>
    </w:p>
    <w:p>
      <w:r>
        <w:t>- Total Casualties: 417,883</w:t>
        <w:br/>
        <w:t>- Highest Casualties by Vehicle: Cars (333,485)</w:t>
        <w:br/>
        <w:t>- Most Affected Road Type: Single Carriageway (309.7K)</w:t>
        <w:br/>
        <w:t>- Daylight Accidents: 305K+</w:t>
        <w:br/>
        <w:t>- Urban Areas Reported Higher Incidents (255.9K)</w:t>
        <w:br/>
        <w:t>- Slight Injuries dominated at 84.1% of total casualties</w:t>
      </w:r>
    </w:p>
    <w:p>
      <w:pPr>
        <w:pStyle w:val="Heading1"/>
      </w:pPr>
      <w:r>
        <w:t>📸 Visual Snapshots</w:t>
      </w:r>
    </w:p>
    <w:p>
      <w:r>
        <w:t>Refer to the screenshots used in the GitHub README for visuals of the Dashboard and Data Analysis Sheet.</w:t>
      </w:r>
    </w:p>
    <w:p>
      <w:pPr>
        <w:pStyle w:val="Heading1"/>
      </w:pPr>
      <w:r>
        <w:t>📚 Learning Outcome</w:t>
      </w:r>
    </w:p>
    <w:p>
      <w:r>
        <w:t>This project significantly improved my Excel capabilities, especially in handling real-world datasets. I gained practical experience in designing dashboards, creating KPIs, and storytelling through visuals. It has strengthened my foundation as a data analyst.</w:t>
      </w:r>
    </w:p>
    <w:p>
      <w:pPr>
        <w:pStyle w:val="Heading1"/>
      </w:pPr>
      <w:r>
        <w:t>🔗 Links</w:t>
      </w:r>
    </w:p>
    <w:p>
      <w:r>
        <w:t>GitHub: https://github.com/mahesh735-ai</w:t>
      </w:r>
    </w:p>
    <w:p>
      <w:r>
        <w:t>LinkedIn: https://www.linkedin.com/in/mahesh-thakare-75817b2a7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